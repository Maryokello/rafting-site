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CA571" w14:textId="77777777" w:rsidR="00C063ED" w:rsidRDefault="00C64FAB">
      <w:pPr>
        <w:pStyle w:val="Heading1"/>
      </w:pPr>
      <w:r>
        <w:t>Whitewater Rafting Site Branding &amp; Style Guide</w:t>
      </w:r>
    </w:p>
    <w:p w14:paraId="11939F25" w14:textId="77777777" w:rsidR="00C063ED" w:rsidRDefault="00C64FAB">
      <w:pPr>
        <w:pStyle w:val="Heading2"/>
      </w:pPr>
      <w:r>
        <w:t>Logo:</w:t>
      </w:r>
    </w:p>
    <w:p w14:paraId="674D16AA" w14:textId="77777777" w:rsidR="00C063ED" w:rsidRDefault="00C64FAB">
      <w:r>
        <w:t>File name: whitewater_rafting</w:t>
      </w:r>
      <w:r>
        <w:t>_logo.png</w:t>
      </w:r>
    </w:p>
    <w:p w14:paraId="136B68BC" w14:textId="77777777" w:rsidR="00C64FAB" w:rsidRDefault="00C64FAB">
      <w:r>
        <w:rPr>
          <w:noProof/>
        </w:rPr>
        <w:drawing>
          <wp:inline distT="0" distB="0" distL="0" distR="0" wp14:anchorId="3C7ECC43" wp14:editId="676F0293">
            <wp:extent cx="1454150" cy="1187822"/>
            <wp:effectExtent l="0" t="0" r="0" b="0"/>
            <wp:docPr id="2" name="Picture 2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ple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433" cy="119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9DAC59" w14:textId="77777777" w:rsidR="00C063ED" w:rsidRDefault="00C64FAB">
      <w:pPr>
        <w:pStyle w:val="Heading2"/>
      </w:pPr>
      <w:r>
        <w:t>Color Palette</w:t>
      </w:r>
    </w:p>
    <w:p w14:paraId="2DE980B7" w14:textId="77777777" w:rsidR="00C063ED" w:rsidRDefault="00C64FAB">
      <w:r>
        <w:t>Primary Color: #005f73</w:t>
      </w:r>
    </w:p>
    <w:p w14:paraId="71FBB0AA" w14:textId="77777777" w:rsidR="00C063ED" w:rsidRDefault="00C64FAB">
      <w:r>
        <w:t>Secondary Color: #0a9396</w:t>
      </w:r>
    </w:p>
    <w:p w14:paraId="5FB54ED6" w14:textId="77777777" w:rsidR="00C063ED" w:rsidRDefault="00C64FAB">
      <w:r>
        <w:t>Accent1 Color: #94d2bd</w:t>
      </w:r>
    </w:p>
    <w:p w14:paraId="499E42EE" w14:textId="77777777" w:rsidR="00C063ED" w:rsidRDefault="00C64FAB">
      <w:r>
        <w:t>Accent2 Color: #e9d8a6</w:t>
      </w:r>
    </w:p>
    <w:p w14:paraId="577A8079" w14:textId="77777777" w:rsidR="00C063ED" w:rsidRDefault="00C64FAB">
      <w:r>
        <w:t xml:space="preserve">Color </w:t>
      </w:r>
      <w:r>
        <w:t>Palette URL: https://coolors.co/005f73-0a9396-94d2bd-e9d8a6</w:t>
      </w:r>
    </w:p>
    <w:p w14:paraId="119F7DE6" w14:textId="77777777" w:rsidR="00C063ED" w:rsidRDefault="00C64FAB">
      <w:pPr>
        <w:pStyle w:val="Heading2"/>
      </w:pPr>
      <w:r>
        <w:t>Typography</w:t>
      </w:r>
    </w:p>
    <w:p w14:paraId="2EAD8F29" w14:textId="77777777" w:rsidR="00C063ED" w:rsidRDefault="00C64FAB">
      <w:r>
        <w:t>Heading Font: Bebas Neue</w:t>
      </w:r>
    </w:p>
    <w:p w14:paraId="5359F0FC" w14:textId="77777777" w:rsidR="00C063ED" w:rsidRDefault="00C64FAB">
      <w:r>
        <w:t>Text Font: Open Sans</w:t>
      </w:r>
    </w:p>
    <w:sectPr w:rsidR="00C063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063ED"/>
    <w:rsid w:val="00C64FA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D4498"/>
  <w14:defaultImageDpi w14:val="300"/>
  <w15:docId w15:val="{5A73D5F0-01DA-429B-AB2B-76CAA384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85F2498248E46804D7E7202A5677D" ma:contentTypeVersion="15" ma:contentTypeDescription="Create a new document." ma:contentTypeScope="" ma:versionID="dda757323bc7f0d255aebe3218a24ed5">
  <xsd:schema xmlns:xsd="http://www.w3.org/2001/XMLSchema" xmlns:xs="http://www.w3.org/2001/XMLSchema" xmlns:p="http://schemas.microsoft.com/office/2006/metadata/properties" xmlns:ns3="3537f844-2435-4837-ac2b-1958732bbe36" xmlns:ns4="808c204d-298a-4827-bdfe-2a6e515f462a" targetNamespace="http://schemas.microsoft.com/office/2006/metadata/properties" ma:root="true" ma:fieldsID="8e9f9c6a36016e69cd47b676a89fc017" ns3:_="" ns4:_="">
    <xsd:import namespace="3537f844-2435-4837-ac2b-1958732bbe36"/>
    <xsd:import namespace="808c204d-298a-4827-bdfe-2a6e515f462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7f844-2435-4837-ac2b-1958732bbe3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c204d-298a-4827-bdfe-2a6e515f462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37f844-2435-4837-ac2b-1958732bbe3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196451-F9E4-4FDB-B39F-44E225603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37f844-2435-4837-ac2b-1958732bbe36"/>
    <ds:schemaRef ds:uri="808c204d-298a-4827-bdfe-2a6e515f46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5B0F8-2A89-4744-8858-B2A0628656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827DE6-5CB9-4E45-880C-6C479156EFDA}">
  <ds:schemaRefs>
    <ds:schemaRef ds:uri="http://purl.org/dc/terms/"/>
    <ds:schemaRef ds:uri="http://purl.org/dc/elements/1.1/"/>
    <ds:schemaRef ds:uri="http://schemas.microsoft.com/office/2006/documentManagement/types"/>
    <ds:schemaRef ds:uri="3537f844-2435-4837-ac2b-1958732bbe36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808c204d-298a-4827-bdfe-2a6e515f462a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EE6BFEE-15F3-41BD-A9C2-31F36B0E5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287</Characters>
  <Application>Microsoft Office Word</Application>
  <DocSecurity>0</DocSecurity>
  <Lines>13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2025-05-23T05:07:00Z</dcterms:created>
  <dcterms:modified xsi:type="dcterms:W3CDTF">2025-05-23T05:07:00Z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f417902a-80ad-4be9-8123-40f7dacf1a31</vt:lpwstr>
  </property>
  <property fmtid="{D5CDD505-2E9C-101B-9397-08002B2CF9AE}" pid="3" name="ContentTypeId">
    <vt:lpwstr>0x01010015085F2498248E46804D7E7202A5677D</vt:lpwstr>
  </property>
</Properties>
</file>